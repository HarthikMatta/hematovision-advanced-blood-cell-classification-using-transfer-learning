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F4BD" w14:textId="77777777" w:rsidR="00866F6E" w:rsidRDefault="00DA273F">
      <w:pPr>
        <w:pStyle w:val="Title"/>
      </w:pPr>
      <w:r>
        <w:t>🧬</w:t>
      </w:r>
      <w:r>
        <w:t xml:space="preserve"> HematoVision: Advanced Blood Cell Classification Using Transfer Learning</w:t>
      </w:r>
    </w:p>
    <w:p w14:paraId="7E6FCD80" w14:textId="77777777" w:rsidR="00866F6E" w:rsidRDefault="00DA273F">
      <w:pPr>
        <w:pStyle w:val="Heading1"/>
      </w:pPr>
      <w:r>
        <w:t>1. INTRODUCTION</w:t>
      </w:r>
    </w:p>
    <w:p w14:paraId="222B9559" w14:textId="77777777" w:rsidR="00866F6E" w:rsidRDefault="00DA273F">
      <w:pPr>
        <w:pStyle w:val="Heading2"/>
      </w:pPr>
      <w:r>
        <w:t>1.1 Project Overview</w:t>
      </w:r>
    </w:p>
    <w:p w14:paraId="7D0D35E5" w14:textId="77777777" w:rsidR="00866F6E" w:rsidRDefault="00DA273F">
      <w:r>
        <w:t xml:space="preserve">HematoVision is an AI-driven diagnostic tool designed to classify human blood cells using cutting-edge transfer learning </w:t>
      </w:r>
      <w:r>
        <w:t>techniques. Built using a dataset of over 12,000 annotated images, this tool aids pathologists and medical professionals in delivering fast and accurate diagnostics.</w:t>
      </w:r>
    </w:p>
    <w:p w14:paraId="7ED985BA" w14:textId="77777777" w:rsidR="00866F6E" w:rsidRDefault="00DA273F">
      <w:pPr>
        <w:pStyle w:val="Heading2"/>
      </w:pPr>
      <w:r>
        <w:t>1.2 Purpose</w:t>
      </w:r>
    </w:p>
    <w:p w14:paraId="79EC345E" w14:textId="77777777" w:rsidR="00866F6E" w:rsidRDefault="00DA273F">
      <w:r>
        <w:t>The purpose of HematoVision is to reduce the diagnostic workload for healthcar</w:t>
      </w:r>
      <w:r>
        <w:t>e professionals by automating the blood cell classification process, thus minimizing errors and saving valuable time in critical scenarios.</w:t>
      </w:r>
    </w:p>
    <w:p w14:paraId="75A1E777" w14:textId="77777777" w:rsidR="00866F6E" w:rsidRDefault="00DA273F">
      <w:pPr>
        <w:pStyle w:val="Heading1"/>
      </w:pPr>
      <w:r>
        <w:t>2. IDEATION PHASE</w:t>
      </w:r>
    </w:p>
    <w:p w14:paraId="5F39C108" w14:textId="77777777" w:rsidR="00866F6E" w:rsidRDefault="00DA273F">
      <w:pPr>
        <w:pStyle w:val="Heading2"/>
      </w:pPr>
      <w:r>
        <w:t>2.1 Problem Statement</w:t>
      </w:r>
    </w:p>
    <w:p w14:paraId="45AF3309" w14:textId="77777777" w:rsidR="00866F6E" w:rsidRDefault="00DA273F">
      <w:r>
        <w:t xml:space="preserve">Manual blood cell classification is time-consuming, requires expert skills, </w:t>
      </w:r>
      <w:r>
        <w:t>and is prone to human error. There is a need for an AI-powered system to automate this classification efficiently.</w:t>
      </w:r>
    </w:p>
    <w:p w14:paraId="6D45C605" w14:textId="77777777" w:rsidR="00866F6E" w:rsidRDefault="00DA273F">
      <w:pPr>
        <w:pStyle w:val="Heading2"/>
      </w:pPr>
      <w:r>
        <w:t>2.2 Empathy Map Canvas</w:t>
      </w:r>
    </w:p>
    <w:p w14:paraId="28CAA148" w14:textId="77777777" w:rsidR="00866F6E" w:rsidRDefault="00DA273F">
      <w:r>
        <w:t>Includes key user insights regarding what pathologists say, think, do, and feel.</w:t>
      </w:r>
    </w:p>
    <w:p w14:paraId="009A1D8E" w14:textId="77777777" w:rsidR="00866F6E" w:rsidRDefault="00DA273F">
      <w:pPr>
        <w:pStyle w:val="Heading2"/>
      </w:pPr>
      <w:r>
        <w:t>2.3 Brainstorming</w:t>
      </w:r>
    </w:p>
    <w:p w14:paraId="336C6E42" w14:textId="77777777" w:rsidR="00866F6E" w:rsidRDefault="00DA273F">
      <w:r>
        <w:t>Ideas included buil</w:t>
      </w:r>
      <w:r>
        <w:t>ding a mobile diagnostic app, an offline tool for rural healthcare, and integrating the system with hospital databases. The most feasible was a web-based Flask application using transfer learning.</w:t>
      </w:r>
    </w:p>
    <w:p w14:paraId="61CEB11E" w14:textId="77777777" w:rsidR="00866F6E" w:rsidRDefault="00DA273F">
      <w:pPr>
        <w:pStyle w:val="Heading1"/>
      </w:pPr>
      <w:r>
        <w:t>3. REQUIREMENT ANALYSIS</w:t>
      </w:r>
    </w:p>
    <w:p w14:paraId="516DBAC1" w14:textId="77777777" w:rsidR="00866F6E" w:rsidRDefault="00DA273F">
      <w:pPr>
        <w:pStyle w:val="Heading2"/>
      </w:pPr>
      <w:r>
        <w:t>3.1 Customer Journey Map</w:t>
      </w:r>
    </w:p>
    <w:p w14:paraId="79A26104" w14:textId="77777777" w:rsidR="00866F6E" w:rsidRDefault="00DA273F">
      <w:r>
        <w:t>User uploa</w:t>
      </w:r>
      <w:r>
        <w:t>ds image → Model processes → Prediction displayed → User feedback</w:t>
      </w:r>
    </w:p>
    <w:p w14:paraId="6570CDA9" w14:textId="77777777" w:rsidR="00866F6E" w:rsidRDefault="00DA273F">
      <w:pPr>
        <w:pStyle w:val="Heading2"/>
      </w:pPr>
      <w:r>
        <w:t>3.2 Solution Requirement</w:t>
      </w:r>
    </w:p>
    <w:p w14:paraId="75E638C0" w14:textId="77777777" w:rsidR="00580EE7" w:rsidRDefault="00DA273F">
      <w:r w:rsidRPr="00580EE7">
        <w:rPr>
          <w:b/>
          <w:bCs/>
        </w:rPr>
        <w:t>Functional:</w:t>
      </w:r>
      <w:r>
        <w:t xml:space="preserve"> Image upload, blood cell classification. </w:t>
      </w:r>
    </w:p>
    <w:p w14:paraId="338ECC4C" w14:textId="49239A60" w:rsidR="00866F6E" w:rsidRDefault="00DA273F">
      <w:r w:rsidRPr="00580EE7">
        <w:rPr>
          <w:b/>
          <w:bCs/>
        </w:rPr>
        <w:lastRenderedPageBreak/>
        <w:t>Non-functional</w:t>
      </w:r>
      <w:r>
        <w:t>: Fast, accurate, user-friendly.</w:t>
      </w:r>
    </w:p>
    <w:p w14:paraId="08405BC6" w14:textId="77777777" w:rsidR="00866F6E" w:rsidRDefault="00DA273F">
      <w:pPr>
        <w:pStyle w:val="Heading2"/>
      </w:pPr>
      <w:r>
        <w:t>3.3 Data Flow Diagram</w:t>
      </w:r>
    </w:p>
    <w:p w14:paraId="280D7E71" w14:textId="77777777" w:rsidR="00866F6E" w:rsidRDefault="00DA273F">
      <w:r>
        <w:t>User Input → Flask Backend → Preprocessing</w:t>
      </w:r>
      <w:r>
        <w:t xml:space="preserve"> → Deep Learning Model → Output to UI</w:t>
      </w:r>
    </w:p>
    <w:p w14:paraId="761DF104" w14:textId="77777777" w:rsidR="00580EE7" w:rsidRPr="00580EE7" w:rsidRDefault="00580EE7" w:rsidP="00580EE7">
      <w:pPr>
        <w:rPr>
          <w:b/>
          <w:bCs/>
          <w:lang w:val="en-IN"/>
        </w:rPr>
      </w:pPr>
      <w:r w:rsidRPr="00580EE7">
        <w:rPr>
          <w:b/>
          <w:bCs/>
          <w:lang w:val="en-IN"/>
        </w:rPr>
        <w:t>Project Flow</w:t>
      </w:r>
    </w:p>
    <w:p w14:paraId="75B41246" w14:textId="77777777" w:rsidR="00580EE7" w:rsidRPr="00580EE7" w:rsidRDefault="00580EE7" w:rsidP="00580EE7">
      <w:pPr>
        <w:numPr>
          <w:ilvl w:val="0"/>
          <w:numId w:val="10"/>
        </w:numPr>
        <w:rPr>
          <w:lang w:val="en-IN"/>
        </w:rPr>
      </w:pPr>
      <w:r w:rsidRPr="00580EE7">
        <w:rPr>
          <w:lang w:val="en-IN"/>
        </w:rPr>
        <w:t>The user interacts with the UI (User Interface) to choose the image.</w:t>
      </w:r>
    </w:p>
    <w:p w14:paraId="182DEFF5" w14:textId="77777777" w:rsidR="00580EE7" w:rsidRPr="00580EE7" w:rsidRDefault="00580EE7" w:rsidP="00580EE7">
      <w:pPr>
        <w:numPr>
          <w:ilvl w:val="0"/>
          <w:numId w:val="10"/>
        </w:numPr>
        <w:rPr>
          <w:lang w:val="en-IN"/>
        </w:rPr>
      </w:pPr>
      <w:r w:rsidRPr="00580EE7">
        <w:rPr>
          <w:lang w:val="en-IN"/>
        </w:rPr>
        <w:t xml:space="preserve">The chosen image is </w:t>
      </w:r>
      <w:proofErr w:type="spellStart"/>
      <w:r w:rsidRPr="00580EE7">
        <w:rPr>
          <w:lang w:val="en-IN"/>
        </w:rPr>
        <w:t>analyzed</w:t>
      </w:r>
      <w:proofErr w:type="spellEnd"/>
      <w:r w:rsidRPr="00580EE7">
        <w:rPr>
          <w:lang w:val="en-IN"/>
        </w:rPr>
        <w:t xml:space="preserve"> by the model which is integrated with the flask application.</w:t>
      </w:r>
    </w:p>
    <w:p w14:paraId="355B4C77" w14:textId="77777777" w:rsidR="00580EE7" w:rsidRPr="00580EE7" w:rsidRDefault="00580EE7" w:rsidP="00580EE7">
      <w:pPr>
        <w:numPr>
          <w:ilvl w:val="0"/>
          <w:numId w:val="10"/>
        </w:numPr>
        <w:rPr>
          <w:lang w:val="en-IN"/>
        </w:rPr>
      </w:pPr>
      <w:r w:rsidRPr="00580EE7">
        <w:rPr>
          <w:lang w:val="en-IN"/>
        </w:rPr>
        <w:t>Once the model analyses the input the prediction is showcased on the UI</w:t>
      </w:r>
    </w:p>
    <w:p w14:paraId="0A914F7E" w14:textId="77777777" w:rsidR="00580EE7" w:rsidRPr="00580EE7" w:rsidRDefault="00580EE7" w:rsidP="00580EE7">
      <w:pPr>
        <w:rPr>
          <w:lang w:val="en-IN"/>
        </w:rPr>
      </w:pPr>
      <w:r w:rsidRPr="00580EE7">
        <w:rPr>
          <w:lang w:val="en-IN"/>
        </w:rPr>
        <w:br/>
      </w:r>
    </w:p>
    <w:p w14:paraId="03A35B96" w14:textId="77777777" w:rsidR="00580EE7" w:rsidRPr="00580EE7" w:rsidRDefault="00580EE7" w:rsidP="00580EE7">
      <w:pPr>
        <w:rPr>
          <w:lang w:val="en-IN"/>
        </w:rPr>
      </w:pPr>
      <w:r w:rsidRPr="00580EE7">
        <w:rPr>
          <w:lang w:val="en-IN"/>
        </w:rPr>
        <w:t>To accomplish this, we have to complete all the activities listed below,</w:t>
      </w:r>
    </w:p>
    <w:p w14:paraId="2CFD2F8F" w14:textId="77777777" w:rsidR="00580EE7" w:rsidRPr="00580EE7" w:rsidRDefault="00580EE7" w:rsidP="00580EE7">
      <w:pPr>
        <w:numPr>
          <w:ilvl w:val="0"/>
          <w:numId w:val="11"/>
        </w:numPr>
        <w:rPr>
          <w:lang w:val="en-IN"/>
        </w:rPr>
      </w:pPr>
      <w:r w:rsidRPr="00580EE7">
        <w:rPr>
          <w:lang w:val="en-IN"/>
        </w:rPr>
        <w:t>Data Collection: Collect or download the dataset that you want to train.</w:t>
      </w:r>
    </w:p>
    <w:p w14:paraId="08163EEB" w14:textId="77777777" w:rsidR="00580EE7" w:rsidRPr="00580EE7" w:rsidRDefault="00580EE7" w:rsidP="00580EE7">
      <w:pPr>
        <w:numPr>
          <w:ilvl w:val="0"/>
          <w:numId w:val="11"/>
        </w:numPr>
        <w:rPr>
          <w:lang w:val="en-IN"/>
        </w:rPr>
      </w:pPr>
      <w:r w:rsidRPr="00580EE7">
        <w:rPr>
          <w:lang w:val="en-IN"/>
        </w:rPr>
        <w:t>Data pre-processing</w:t>
      </w:r>
    </w:p>
    <w:p w14:paraId="5878792A" w14:textId="77777777" w:rsidR="00580EE7" w:rsidRPr="00580EE7" w:rsidRDefault="00580EE7" w:rsidP="00580EE7">
      <w:pPr>
        <w:numPr>
          <w:ilvl w:val="1"/>
          <w:numId w:val="12"/>
        </w:numPr>
        <w:rPr>
          <w:lang w:val="en-IN"/>
        </w:rPr>
      </w:pPr>
      <w:r w:rsidRPr="00580EE7">
        <w:rPr>
          <w:lang w:val="en-IN"/>
        </w:rPr>
        <w:t>Data Augmentation</w:t>
      </w:r>
    </w:p>
    <w:p w14:paraId="20CD1827" w14:textId="77777777" w:rsidR="00580EE7" w:rsidRPr="00580EE7" w:rsidRDefault="00580EE7" w:rsidP="00580EE7">
      <w:pPr>
        <w:numPr>
          <w:ilvl w:val="1"/>
          <w:numId w:val="13"/>
        </w:numPr>
        <w:rPr>
          <w:lang w:val="en-IN"/>
        </w:rPr>
      </w:pPr>
      <w:r w:rsidRPr="00580EE7">
        <w:rPr>
          <w:lang w:val="en-IN"/>
        </w:rPr>
        <w:t>Splitting data into train and test</w:t>
      </w:r>
    </w:p>
    <w:p w14:paraId="7724461D" w14:textId="77777777" w:rsidR="00580EE7" w:rsidRPr="00580EE7" w:rsidRDefault="00580EE7" w:rsidP="00580EE7">
      <w:pPr>
        <w:numPr>
          <w:ilvl w:val="0"/>
          <w:numId w:val="11"/>
        </w:numPr>
        <w:rPr>
          <w:lang w:val="en-IN"/>
        </w:rPr>
      </w:pPr>
      <w:r w:rsidRPr="00580EE7">
        <w:rPr>
          <w:lang w:val="en-IN"/>
        </w:rPr>
        <w:t>Model building</w:t>
      </w:r>
    </w:p>
    <w:p w14:paraId="45A2BE58" w14:textId="77777777" w:rsidR="00580EE7" w:rsidRPr="00580EE7" w:rsidRDefault="00580EE7" w:rsidP="00580EE7">
      <w:pPr>
        <w:numPr>
          <w:ilvl w:val="1"/>
          <w:numId w:val="14"/>
        </w:numPr>
        <w:rPr>
          <w:lang w:val="en-IN"/>
        </w:rPr>
      </w:pPr>
      <w:r w:rsidRPr="00580EE7">
        <w:rPr>
          <w:lang w:val="en-IN"/>
        </w:rPr>
        <w:t>Import the model-building libraries</w:t>
      </w:r>
    </w:p>
    <w:p w14:paraId="0F6D20E5" w14:textId="77777777" w:rsidR="00580EE7" w:rsidRPr="00580EE7" w:rsidRDefault="00580EE7" w:rsidP="00580EE7">
      <w:pPr>
        <w:numPr>
          <w:ilvl w:val="1"/>
          <w:numId w:val="15"/>
        </w:numPr>
        <w:rPr>
          <w:lang w:val="en-IN"/>
        </w:rPr>
      </w:pPr>
      <w:r w:rsidRPr="00580EE7">
        <w:rPr>
          <w:lang w:val="en-IN"/>
        </w:rPr>
        <w:t>Initializing the model</w:t>
      </w:r>
    </w:p>
    <w:p w14:paraId="6893AC62" w14:textId="77777777" w:rsidR="00580EE7" w:rsidRPr="00580EE7" w:rsidRDefault="00580EE7" w:rsidP="00580EE7">
      <w:pPr>
        <w:numPr>
          <w:ilvl w:val="1"/>
          <w:numId w:val="16"/>
        </w:numPr>
        <w:rPr>
          <w:lang w:val="en-IN"/>
        </w:rPr>
      </w:pPr>
      <w:r w:rsidRPr="00580EE7">
        <w:rPr>
          <w:lang w:val="en-IN"/>
        </w:rPr>
        <w:t>Training and testing the model</w:t>
      </w:r>
    </w:p>
    <w:p w14:paraId="0449187A" w14:textId="77777777" w:rsidR="00580EE7" w:rsidRPr="00580EE7" w:rsidRDefault="00580EE7" w:rsidP="00580EE7">
      <w:pPr>
        <w:numPr>
          <w:ilvl w:val="1"/>
          <w:numId w:val="17"/>
        </w:numPr>
        <w:rPr>
          <w:lang w:val="en-IN"/>
        </w:rPr>
      </w:pPr>
      <w:r w:rsidRPr="00580EE7">
        <w:rPr>
          <w:lang w:val="en-IN"/>
        </w:rPr>
        <w:t>Evaluating the performance of the model</w:t>
      </w:r>
    </w:p>
    <w:p w14:paraId="033CB0E1" w14:textId="77777777" w:rsidR="00580EE7" w:rsidRPr="00580EE7" w:rsidRDefault="00580EE7" w:rsidP="00580EE7">
      <w:pPr>
        <w:numPr>
          <w:ilvl w:val="1"/>
          <w:numId w:val="18"/>
        </w:numPr>
        <w:rPr>
          <w:lang w:val="en-IN"/>
        </w:rPr>
      </w:pPr>
      <w:r w:rsidRPr="00580EE7">
        <w:rPr>
          <w:lang w:val="en-IN"/>
        </w:rPr>
        <w:t>Save the model</w:t>
      </w:r>
    </w:p>
    <w:p w14:paraId="4A5A4FD3" w14:textId="77777777" w:rsidR="00580EE7" w:rsidRPr="00580EE7" w:rsidRDefault="00580EE7" w:rsidP="00580EE7">
      <w:pPr>
        <w:numPr>
          <w:ilvl w:val="0"/>
          <w:numId w:val="11"/>
        </w:numPr>
        <w:rPr>
          <w:lang w:val="en-IN"/>
        </w:rPr>
      </w:pPr>
      <w:r w:rsidRPr="00580EE7">
        <w:rPr>
          <w:lang w:val="en-IN"/>
        </w:rPr>
        <w:t>Application Building</w:t>
      </w:r>
    </w:p>
    <w:p w14:paraId="05B53251" w14:textId="77777777" w:rsidR="00580EE7" w:rsidRPr="00580EE7" w:rsidRDefault="00580EE7" w:rsidP="00580EE7">
      <w:pPr>
        <w:numPr>
          <w:ilvl w:val="1"/>
          <w:numId w:val="19"/>
        </w:numPr>
        <w:rPr>
          <w:lang w:val="en-IN"/>
        </w:rPr>
      </w:pPr>
      <w:r w:rsidRPr="00580EE7">
        <w:rPr>
          <w:lang w:val="en-IN"/>
        </w:rPr>
        <w:t>Create an HTML file</w:t>
      </w:r>
    </w:p>
    <w:p w14:paraId="1357FDAF" w14:textId="77777777" w:rsidR="00580EE7" w:rsidRPr="00580EE7" w:rsidRDefault="00580EE7" w:rsidP="00580EE7">
      <w:pPr>
        <w:numPr>
          <w:ilvl w:val="1"/>
          <w:numId w:val="20"/>
        </w:numPr>
        <w:rPr>
          <w:lang w:val="en-IN"/>
        </w:rPr>
      </w:pPr>
      <w:r w:rsidRPr="00580EE7">
        <w:rPr>
          <w:lang w:val="en-IN"/>
        </w:rPr>
        <w:t>Build python code</w:t>
      </w:r>
    </w:p>
    <w:p w14:paraId="4BD2ECCA" w14:textId="77777777" w:rsidR="00580EE7" w:rsidRDefault="00580EE7"/>
    <w:p w14:paraId="28B881C7" w14:textId="77777777" w:rsidR="00866F6E" w:rsidRDefault="00DA273F">
      <w:pPr>
        <w:pStyle w:val="Heading2"/>
      </w:pPr>
      <w:r>
        <w:t>3.4 Technology Stack</w:t>
      </w:r>
    </w:p>
    <w:p w14:paraId="49578922" w14:textId="77777777" w:rsidR="00866F6E" w:rsidRDefault="00DA273F">
      <w:r>
        <w:t xml:space="preserve">- </w:t>
      </w:r>
      <w:r>
        <w:t>TensorFlow / PyTorch (Deep Learning)</w:t>
      </w:r>
      <w:r>
        <w:br/>
        <w:t>- Flask (Web Backend)</w:t>
      </w:r>
      <w:r>
        <w:br/>
      </w:r>
      <w:r>
        <w:lastRenderedPageBreak/>
        <w:t>- HTML/CSS/JS (Frontend)</w:t>
      </w:r>
      <w:r>
        <w:br/>
        <w:t>- OpenCV/PIL (Image Processing)</w:t>
      </w:r>
      <w:r>
        <w:br/>
        <w:t>- Jupyter Notebook (Model Training)</w:t>
      </w:r>
      <w:r>
        <w:br/>
      </w:r>
    </w:p>
    <w:p w14:paraId="3E34AF06" w14:textId="77777777" w:rsidR="00866F6E" w:rsidRDefault="00DA273F">
      <w:pPr>
        <w:pStyle w:val="Heading1"/>
      </w:pPr>
      <w:r>
        <w:t>4. PROJECT DESIGN</w:t>
      </w:r>
    </w:p>
    <w:p w14:paraId="062B5293" w14:textId="77777777" w:rsidR="00866F6E" w:rsidRDefault="00DA273F">
      <w:pPr>
        <w:pStyle w:val="Heading2"/>
      </w:pPr>
      <w:r>
        <w:t>4.1 Problem Solution Fit</w:t>
      </w:r>
    </w:p>
    <w:p w14:paraId="470B7944" w14:textId="77777777" w:rsidR="00866F6E" w:rsidRDefault="00DA273F">
      <w:r>
        <w:t xml:space="preserve">AI-based classification is a direct fit to the challenge of </w:t>
      </w:r>
      <w:r>
        <w:t>automating blood cell analysis.</w:t>
      </w:r>
    </w:p>
    <w:p w14:paraId="1E37F175" w14:textId="77777777" w:rsidR="00866F6E" w:rsidRDefault="00DA273F">
      <w:pPr>
        <w:pStyle w:val="Heading2"/>
      </w:pPr>
      <w:r>
        <w:t>4.2 Proposed Solution</w:t>
      </w:r>
    </w:p>
    <w:p w14:paraId="6336E17B" w14:textId="77777777" w:rsidR="00866F6E" w:rsidRDefault="00DA273F">
      <w:r>
        <w:t>A transfer learning model integrated with a Flask web interface that allows users to upload images and receive real-time classification.</w:t>
      </w:r>
    </w:p>
    <w:p w14:paraId="4B750C91" w14:textId="77777777" w:rsidR="00866F6E" w:rsidRDefault="00DA273F">
      <w:pPr>
        <w:pStyle w:val="Heading2"/>
      </w:pPr>
      <w:r>
        <w:t>4.3 Solution Architecture</w:t>
      </w:r>
    </w:p>
    <w:p w14:paraId="646FEB31" w14:textId="77777777" w:rsidR="00866F6E" w:rsidRDefault="00DA273F">
      <w:r>
        <w:t xml:space="preserve">User Interface → Flask Server → </w:t>
      </w:r>
      <w:r>
        <w:t>Model Inference → Result Display</w:t>
      </w:r>
    </w:p>
    <w:p w14:paraId="1115889E" w14:textId="77777777" w:rsidR="00580EE7" w:rsidRPr="00580EE7" w:rsidRDefault="00580EE7" w:rsidP="00580EE7">
      <w:pPr>
        <w:numPr>
          <w:ilvl w:val="0"/>
          <w:numId w:val="11"/>
        </w:numPr>
        <w:rPr>
          <w:lang w:val="en-IN"/>
        </w:rPr>
      </w:pPr>
      <w:r w:rsidRPr="00580EE7">
        <w:rPr>
          <w:lang w:val="en-IN"/>
        </w:rPr>
        <w:t>Model building</w:t>
      </w:r>
    </w:p>
    <w:p w14:paraId="0226E0EE" w14:textId="77777777" w:rsidR="00580EE7" w:rsidRPr="00580EE7" w:rsidRDefault="00580EE7" w:rsidP="00580EE7">
      <w:pPr>
        <w:numPr>
          <w:ilvl w:val="1"/>
          <w:numId w:val="14"/>
        </w:numPr>
        <w:rPr>
          <w:lang w:val="en-IN"/>
        </w:rPr>
      </w:pPr>
      <w:r w:rsidRPr="00580EE7">
        <w:rPr>
          <w:lang w:val="en-IN"/>
        </w:rPr>
        <w:t>Import the model-building libraries</w:t>
      </w:r>
    </w:p>
    <w:p w14:paraId="288FC189" w14:textId="77777777" w:rsidR="00580EE7" w:rsidRPr="00580EE7" w:rsidRDefault="00580EE7" w:rsidP="00580EE7">
      <w:pPr>
        <w:numPr>
          <w:ilvl w:val="1"/>
          <w:numId w:val="15"/>
        </w:numPr>
        <w:rPr>
          <w:lang w:val="en-IN"/>
        </w:rPr>
      </w:pPr>
      <w:r w:rsidRPr="00580EE7">
        <w:rPr>
          <w:lang w:val="en-IN"/>
        </w:rPr>
        <w:t>Initializing the model</w:t>
      </w:r>
    </w:p>
    <w:p w14:paraId="2E006BA8" w14:textId="77777777" w:rsidR="00580EE7" w:rsidRPr="00580EE7" w:rsidRDefault="00580EE7" w:rsidP="00580EE7">
      <w:pPr>
        <w:numPr>
          <w:ilvl w:val="1"/>
          <w:numId w:val="16"/>
        </w:numPr>
        <w:rPr>
          <w:lang w:val="en-IN"/>
        </w:rPr>
      </w:pPr>
      <w:r w:rsidRPr="00580EE7">
        <w:rPr>
          <w:lang w:val="en-IN"/>
        </w:rPr>
        <w:t>Training and testing the model</w:t>
      </w:r>
    </w:p>
    <w:p w14:paraId="612ED010" w14:textId="77777777" w:rsidR="00580EE7" w:rsidRPr="00580EE7" w:rsidRDefault="00580EE7" w:rsidP="00580EE7">
      <w:pPr>
        <w:numPr>
          <w:ilvl w:val="1"/>
          <w:numId w:val="17"/>
        </w:numPr>
        <w:rPr>
          <w:lang w:val="en-IN"/>
        </w:rPr>
      </w:pPr>
      <w:r w:rsidRPr="00580EE7">
        <w:rPr>
          <w:lang w:val="en-IN"/>
        </w:rPr>
        <w:t>Evaluating the performance of the model</w:t>
      </w:r>
    </w:p>
    <w:p w14:paraId="5BF0F351" w14:textId="77777777" w:rsidR="00580EE7" w:rsidRPr="00580EE7" w:rsidRDefault="00580EE7" w:rsidP="00580EE7">
      <w:pPr>
        <w:numPr>
          <w:ilvl w:val="1"/>
          <w:numId w:val="18"/>
        </w:numPr>
        <w:rPr>
          <w:lang w:val="en-IN"/>
        </w:rPr>
      </w:pPr>
      <w:r w:rsidRPr="00580EE7">
        <w:rPr>
          <w:lang w:val="en-IN"/>
        </w:rPr>
        <w:t>Save the model</w:t>
      </w:r>
    </w:p>
    <w:p w14:paraId="45B34DC8" w14:textId="77777777" w:rsidR="00580EE7" w:rsidRPr="00580EE7" w:rsidRDefault="00580EE7" w:rsidP="00580EE7">
      <w:pPr>
        <w:numPr>
          <w:ilvl w:val="0"/>
          <w:numId w:val="11"/>
        </w:numPr>
        <w:rPr>
          <w:lang w:val="en-IN"/>
        </w:rPr>
      </w:pPr>
      <w:r w:rsidRPr="00580EE7">
        <w:rPr>
          <w:lang w:val="en-IN"/>
        </w:rPr>
        <w:t>Application Building</w:t>
      </w:r>
    </w:p>
    <w:p w14:paraId="0ABBC5F4" w14:textId="77777777" w:rsidR="00580EE7" w:rsidRPr="00580EE7" w:rsidRDefault="00580EE7" w:rsidP="00580EE7">
      <w:pPr>
        <w:numPr>
          <w:ilvl w:val="1"/>
          <w:numId w:val="19"/>
        </w:numPr>
        <w:rPr>
          <w:lang w:val="en-IN"/>
        </w:rPr>
      </w:pPr>
      <w:r w:rsidRPr="00580EE7">
        <w:rPr>
          <w:lang w:val="en-IN"/>
        </w:rPr>
        <w:t>Create an HTML file</w:t>
      </w:r>
    </w:p>
    <w:p w14:paraId="60A5E261" w14:textId="77777777" w:rsidR="00580EE7" w:rsidRPr="00580EE7" w:rsidRDefault="00580EE7" w:rsidP="00580EE7">
      <w:pPr>
        <w:numPr>
          <w:ilvl w:val="1"/>
          <w:numId w:val="20"/>
        </w:numPr>
        <w:rPr>
          <w:lang w:val="en-IN"/>
        </w:rPr>
      </w:pPr>
      <w:r w:rsidRPr="00580EE7">
        <w:rPr>
          <w:lang w:val="en-IN"/>
        </w:rPr>
        <w:t>Build python code</w:t>
      </w:r>
    </w:p>
    <w:p w14:paraId="53A8E2E7" w14:textId="77777777" w:rsidR="00580EE7" w:rsidRDefault="00580EE7"/>
    <w:p w14:paraId="349EB2CF" w14:textId="77777777" w:rsidR="00866F6E" w:rsidRDefault="00DA273F">
      <w:pPr>
        <w:pStyle w:val="Heading1"/>
      </w:pPr>
      <w:r>
        <w:t xml:space="preserve">5. </w:t>
      </w:r>
      <w:r>
        <w:t>PROJECT PLANNING &amp; SCHEDULING</w:t>
      </w:r>
    </w:p>
    <w:p w14:paraId="473E7A47" w14:textId="77777777" w:rsidR="00866F6E" w:rsidRDefault="00DA273F">
      <w:pPr>
        <w:pStyle w:val="Heading2"/>
      </w:pPr>
      <w:r>
        <w:t>5.1 Project Planning</w:t>
      </w:r>
    </w:p>
    <w:p w14:paraId="42E5CFC8" w14:textId="77777777" w:rsidR="00866F6E" w:rsidRDefault="00DA273F">
      <w:r>
        <w:t>Week 1: Dataset Analysis</w:t>
      </w:r>
      <w:r>
        <w:br/>
        <w:t>Week 2: Model Selection &amp; Training</w:t>
      </w:r>
      <w:r>
        <w:br/>
        <w:t>Week 3: Flask UI Integration</w:t>
      </w:r>
      <w:r>
        <w:br/>
        <w:t>Week 4: Testing &amp; Finalization</w:t>
      </w:r>
    </w:p>
    <w:p w14:paraId="05610B45" w14:textId="77777777" w:rsidR="00866F6E" w:rsidRDefault="00DA273F">
      <w:pPr>
        <w:pStyle w:val="Heading1"/>
      </w:pPr>
      <w:r>
        <w:lastRenderedPageBreak/>
        <w:t>6. FUNCTIONAL AND PERFORMANCE TESTING</w:t>
      </w:r>
    </w:p>
    <w:p w14:paraId="76FA00D9" w14:textId="77777777" w:rsidR="00866F6E" w:rsidRDefault="00DA273F">
      <w:pPr>
        <w:pStyle w:val="Heading2"/>
      </w:pPr>
      <w:r>
        <w:t>6.1 Performance Testing</w:t>
      </w:r>
    </w:p>
    <w:p w14:paraId="6FFF7A2B" w14:textId="77777777" w:rsidR="00866F6E" w:rsidRDefault="00DA273F">
      <w:r>
        <w:t>Accuracy on test set: ~</w:t>
      </w:r>
      <w:r>
        <w:t>94.6%</w:t>
      </w:r>
      <w:r>
        <w:br/>
        <w:t>Time per prediction: ~0.4 seconds</w:t>
      </w:r>
    </w:p>
    <w:p w14:paraId="36FEAED8" w14:textId="77777777" w:rsidR="00866F6E" w:rsidRDefault="00DA273F">
      <w:pPr>
        <w:pStyle w:val="Heading1"/>
      </w:pPr>
      <w:r>
        <w:t>7. RESULTS</w:t>
      </w:r>
    </w:p>
    <w:p w14:paraId="63866B9C" w14:textId="77777777" w:rsidR="00866F6E" w:rsidRDefault="00DA273F">
      <w:pPr>
        <w:pStyle w:val="Heading2"/>
      </w:pPr>
      <w:r>
        <w:t>7.1 Output Screenshots</w:t>
      </w:r>
    </w:p>
    <w:p w14:paraId="36DB2307" w14:textId="7049F220" w:rsidR="00866F6E" w:rsidRDefault="00DA273F">
      <w:r>
        <w:t>Prediction: Eosinophil</w:t>
      </w:r>
      <w:r>
        <w:br/>
        <w:t>Confidence: 96.3%</w:t>
      </w:r>
      <w:r>
        <w:br/>
      </w:r>
      <w:r w:rsidR="00F86980">
        <w:t xml:space="preserve">      </w:t>
      </w:r>
      <w:r w:rsidR="00F86980">
        <w:rPr>
          <w:noProof/>
        </w:rPr>
        <w:drawing>
          <wp:inline distT="0" distB="0" distL="0" distR="0" wp14:anchorId="4CC1F61F" wp14:editId="71CB33F1">
            <wp:extent cx="5486400" cy="2581275"/>
            <wp:effectExtent l="0" t="0" r="0" b="9525"/>
            <wp:docPr id="134349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5709" w14:textId="60751C74" w:rsidR="00F86980" w:rsidRDefault="00F86980">
      <w:r>
        <w:rPr>
          <w:noProof/>
        </w:rPr>
        <w:drawing>
          <wp:inline distT="0" distB="0" distL="0" distR="0" wp14:anchorId="41CA9ACB" wp14:editId="6853FD02">
            <wp:extent cx="5486400" cy="2638425"/>
            <wp:effectExtent l="0" t="0" r="0" b="9525"/>
            <wp:docPr id="2128270035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70035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97D7" w14:textId="77777777" w:rsidR="00866F6E" w:rsidRDefault="00DA273F">
      <w:pPr>
        <w:pStyle w:val="Heading1"/>
      </w:pPr>
      <w:r>
        <w:lastRenderedPageBreak/>
        <w:t>8. ADVANTAGES &amp; DISADVANTAGES</w:t>
      </w:r>
    </w:p>
    <w:p w14:paraId="765CD3D7" w14:textId="77777777" w:rsidR="00866F6E" w:rsidRDefault="00DA273F">
      <w:r>
        <w:t>Advantages:</w:t>
      </w:r>
      <w:r>
        <w:br/>
        <w:t>- Fast and accurate</w:t>
      </w:r>
      <w:r>
        <w:br/>
        <w:t>- Scalable</w:t>
      </w:r>
      <w:r>
        <w:br/>
        <w:t>- Reduces human workload</w:t>
      </w:r>
      <w:r>
        <w:br/>
        <w:t>Disadvantages:</w:t>
      </w:r>
      <w:r>
        <w:br/>
        <w:t xml:space="preserve">- Requires </w:t>
      </w:r>
      <w:r>
        <w:t>good image quality</w:t>
      </w:r>
      <w:r>
        <w:br/>
        <w:t>- Needs GPU for training</w:t>
      </w:r>
    </w:p>
    <w:p w14:paraId="6237DCE9" w14:textId="77777777" w:rsidR="00866F6E" w:rsidRDefault="00DA273F">
      <w:pPr>
        <w:pStyle w:val="Heading1"/>
      </w:pPr>
      <w:r>
        <w:t>9. CONCLUSION</w:t>
      </w:r>
    </w:p>
    <w:p w14:paraId="1422AF96" w14:textId="77777777" w:rsidR="00866F6E" w:rsidRDefault="00DA273F">
      <w:r>
        <w:t>HematoVision provides a reliable AI-powered solution for blood cell classification using transfer learning, improving diagnostic speed and accuracy in healthcare environments.</w:t>
      </w:r>
    </w:p>
    <w:p w14:paraId="11B6D846" w14:textId="77777777" w:rsidR="00866F6E" w:rsidRDefault="00DA273F">
      <w:pPr>
        <w:pStyle w:val="Heading1"/>
      </w:pPr>
      <w:r>
        <w:t>10. FUTURE SCOPE</w:t>
      </w:r>
    </w:p>
    <w:p w14:paraId="20B4D0C2" w14:textId="7136B540" w:rsidR="009E4398" w:rsidRPr="009E4398" w:rsidRDefault="009E4398" w:rsidP="009E4398">
      <w:pPr>
        <w:rPr>
          <w:b/>
          <w:bCs/>
          <w:lang w:val="en-IN"/>
        </w:rPr>
      </w:pPr>
      <w:r w:rsidRPr="009E4398">
        <w:rPr>
          <w:rFonts w:ascii="Segoe UI Emoji" w:hAnsi="Segoe UI Emoji" w:cs="Segoe UI Emoji"/>
          <w:b/>
          <w:bCs/>
          <w:lang w:val="en-IN"/>
        </w:rPr>
        <w:t>🔮</w:t>
      </w:r>
      <w:r w:rsidRPr="009E4398">
        <w:rPr>
          <w:b/>
          <w:bCs/>
          <w:lang w:val="en-IN"/>
        </w:rPr>
        <w:t xml:space="preserve"> Future Scope</w:t>
      </w:r>
    </w:p>
    <w:p w14:paraId="53B968AF" w14:textId="77777777" w:rsidR="009E4398" w:rsidRPr="009E4398" w:rsidRDefault="009E4398" w:rsidP="009E4398">
      <w:pPr>
        <w:numPr>
          <w:ilvl w:val="0"/>
          <w:numId w:val="21"/>
        </w:numPr>
        <w:rPr>
          <w:lang w:val="en-IN"/>
        </w:rPr>
      </w:pPr>
      <w:r w:rsidRPr="009E4398">
        <w:rPr>
          <w:b/>
          <w:bCs/>
          <w:lang w:val="en-IN"/>
        </w:rPr>
        <w:t>Mobile Application Integration</w:t>
      </w:r>
      <w:r w:rsidRPr="009E4398">
        <w:rPr>
          <w:lang w:val="en-IN"/>
        </w:rPr>
        <w:br/>
        <w:t xml:space="preserve">Deploying </w:t>
      </w:r>
      <w:proofErr w:type="spellStart"/>
      <w:r w:rsidRPr="009E4398">
        <w:rPr>
          <w:lang w:val="en-IN"/>
        </w:rPr>
        <w:t>HematoVision</w:t>
      </w:r>
      <w:proofErr w:type="spellEnd"/>
      <w:r w:rsidRPr="009E4398">
        <w:rPr>
          <w:lang w:val="en-IN"/>
        </w:rPr>
        <w:t xml:space="preserve"> as an Android/iOS app to enable on-the-go diagnostics in clinics, rural health </w:t>
      </w:r>
      <w:proofErr w:type="spellStart"/>
      <w:r w:rsidRPr="009E4398">
        <w:rPr>
          <w:lang w:val="en-IN"/>
        </w:rPr>
        <w:t>centers</w:t>
      </w:r>
      <w:proofErr w:type="spellEnd"/>
      <w:r w:rsidRPr="009E4398">
        <w:rPr>
          <w:lang w:val="en-IN"/>
        </w:rPr>
        <w:t>, and labs without advanced computing infrastructure.</w:t>
      </w:r>
    </w:p>
    <w:p w14:paraId="0AF1E2FC" w14:textId="77777777" w:rsidR="009E4398" w:rsidRPr="009E4398" w:rsidRDefault="009E4398" w:rsidP="009E4398">
      <w:pPr>
        <w:numPr>
          <w:ilvl w:val="0"/>
          <w:numId w:val="21"/>
        </w:numPr>
        <w:rPr>
          <w:lang w:val="en-IN"/>
        </w:rPr>
      </w:pPr>
      <w:r w:rsidRPr="009E4398">
        <w:rPr>
          <w:b/>
          <w:bCs/>
          <w:lang w:val="en-IN"/>
        </w:rPr>
        <w:t>Multi-Class Blood Analysis</w:t>
      </w:r>
      <w:r w:rsidRPr="009E4398">
        <w:rPr>
          <w:lang w:val="en-IN"/>
        </w:rPr>
        <w:br/>
        <w:t xml:space="preserve">Expanding the system to classify </w:t>
      </w:r>
      <w:r w:rsidRPr="009E4398">
        <w:rPr>
          <w:b/>
          <w:bCs/>
          <w:lang w:val="en-IN"/>
        </w:rPr>
        <w:t>more than four cell types</w:t>
      </w:r>
      <w:r w:rsidRPr="009E4398">
        <w:rPr>
          <w:lang w:val="en-IN"/>
        </w:rPr>
        <w:t>, including abnormal/malignant cells (e.g., blast cells, leukemic cells), for broader diagnostic coverage.</w:t>
      </w:r>
    </w:p>
    <w:p w14:paraId="7C9D961D" w14:textId="77777777" w:rsidR="009E4398" w:rsidRPr="009E4398" w:rsidRDefault="009E4398" w:rsidP="009E4398">
      <w:pPr>
        <w:numPr>
          <w:ilvl w:val="0"/>
          <w:numId w:val="21"/>
        </w:numPr>
        <w:rPr>
          <w:lang w:val="en-IN"/>
        </w:rPr>
      </w:pPr>
      <w:r w:rsidRPr="009E4398">
        <w:rPr>
          <w:b/>
          <w:bCs/>
          <w:lang w:val="en-IN"/>
        </w:rPr>
        <w:t>Integration with Electronic Health Records (EHR)</w:t>
      </w:r>
      <w:r w:rsidRPr="009E4398">
        <w:rPr>
          <w:lang w:val="en-IN"/>
        </w:rPr>
        <w:br/>
        <w:t xml:space="preserve">Automatically store and retrieve patient reports, enabling </w:t>
      </w:r>
      <w:r w:rsidRPr="009E4398">
        <w:rPr>
          <w:b/>
          <w:bCs/>
          <w:lang w:val="en-IN"/>
        </w:rPr>
        <w:t>end-to-end automation</w:t>
      </w:r>
      <w:r w:rsidRPr="009E4398">
        <w:rPr>
          <w:lang w:val="en-IN"/>
        </w:rPr>
        <w:t xml:space="preserve"> from testing to reporting.</w:t>
      </w:r>
    </w:p>
    <w:p w14:paraId="4494DC0F" w14:textId="77777777" w:rsidR="009E4398" w:rsidRPr="009E4398" w:rsidRDefault="009E4398" w:rsidP="009E4398">
      <w:pPr>
        <w:numPr>
          <w:ilvl w:val="0"/>
          <w:numId w:val="21"/>
        </w:numPr>
        <w:rPr>
          <w:lang w:val="en-IN"/>
        </w:rPr>
      </w:pPr>
      <w:r w:rsidRPr="009E4398">
        <w:rPr>
          <w:b/>
          <w:bCs/>
          <w:lang w:val="en-IN"/>
        </w:rPr>
        <w:t>Real-Time Microscopy Integration</w:t>
      </w:r>
      <w:r w:rsidRPr="009E4398">
        <w:rPr>
          <w:lang w:val="en-IN"/>
        </w:rPr>
        <w:br/>
        <w:t xml:space="preserve">Connecting </w:t>
      </w:r>
      <w:proofErr w:type="spellStart"/>
      <w:r w:rsidRPr="009E4398">
        <w:rPr>
          <w:lang w:val="en-IN"/>
        </w:rPr>
        <w:t>HematoVision</w:t>
      </w:r>
      <w:proofErr w:type="spellEnd"/>
      <w:r w:rsidRPr="009E4398">
        <w:rPr>
          <w:lang w:val="en-IN"/>
        </w:rPr>
        <w:t xml:space="preserve"> directly with digital microscopes for </w:t>
      </w:r>
      <w:r w:rsidRPr="009E4398">
        <w:rPr>
          <w:b/>
          <w:bCs/>
          <w:lang w:val="en-IN"/>
        </w:rPr>
        <w:t>live image streaming and real-time classification</w:t>
      </w:r>
      <w:r w:rsidRPr="009E4398">
        <w:rPr>
          <w:lang w:val="en-IN"/>
        </w:rPr>
        <w:t>.</w:t>
      </w:r>
    </w:p>
    <w:p w14:paraId="1DCAF94D" w14:textId="77777777" w:rsidR="009E4398" w:rsidRPr="009E4398" w:rsidRDefault="009E4398" w:rsidP="009E4398">
      <w:pPr>
        <w:numPr>
          <w:ilvl w:val="0"/>
          <w:numId w:val="21"/>
        </w:numPr>
        <w:rPr>
          <w:lang w:val="en-IN"/>
        </w:rPr>
      </w:pPr>
      <w:r w:rsidRPr="009E4398">
        <w:rPr>
          <w:b/>
          <w:bCs/>
          <w:lang w:val="en-IN"/>
        </w:rPr>
        <w:t>Self-Learning Model Updates</w:t>
      </w:r>
      <w:r w:rsidRPr="009E4398">
        <w:rPr>
          <w:lang w:val="en-IN"/>
        </w:rPr>
        <w:br/>
        <w:t xml:space="preserve">Implementing </w:t>
      </w:r>
      <w:r w:rsidRPr="009E4398">
        <w:rPr>
          <w:b/>
          <w:bCs/>
          <w:lang w:val="en-IN"/>
        </w:rPr>
        <w:t>continuous learning</w:t>
      </w:r>
      <w:r w:rsidRPr="009E4398">
        <w:rPr>
          <w:lang w:val="en-IN"/>
        </w:rPr>
        <w:t xml:space="preserve"> pipelines so the model can learn from new, verified data over time (active learning or human-in-the-loop AI).</w:t>
      </w:r>
    </w:p>
    <w:p w14:paraId="0ECACE40" w14:textId="77777777" w:rsidR="009E4398" w:rsidRPr="009E4398" w:rsidRDefault="009E4398" w:rsidP="009E4398">
      <w:pPr>
        <w:numPr>
          <w:ilvl w:val="0"/>
          <w:numId w:val="21"/>
        </w:numPr>
        <w:rPr>
          <w:lang w:val="en-IN"/>
        </w:rPr>
      </w:pPr>
      <w:r w:rsidRPr="009E4398">
        <w:rPr>
          <w:b/>
          <w:bCs/>
          <w:lang w:val="en-IN"/>
        </w:rPr>
        <w:t>Explainable AI (XAI)</w:t>
      </w:r>
      <w:r w:rsidRPr="009E4398">
        <w:rPr>
          <w:lang w:val="en-IN"/>
        </w:rPr>
        <w:br/>
        <w:t xml:space="preserve">Adding features like </w:t>
      </w:r>
      <w:r w:rsidRPr="009E4398">
        <w:rPr>
          <w:b/>
          <w:bCs/>
          <w:lang w:val="en-IN"/>
        </w:rPr>
        <w:t>Grad-CAM heatmaps</w:t>
      </w:r>
      <w:r w:rsidRPr="009E4398">
        <w:rPr>
          <w:lang w:val="en-IN"/>
        </w:rPr>
        <w:t xml:space="preserve"> to highlight which parts of the image influenced the model's decision, improving trust and transparency in medical applications.</w:t>
      </w:r>
    </w:p>
    <w:p w14:paraId="15572779" w14:textId="77777777" w:rsidR="009E4398" w:rsidRPr="009E4398" w:rsidRDefault="009E4398" w:rsidP="009E4398">
      <w:pPr>
        <w:numPr>
          <w:ilvl w:val="0"/>
          <w:numId w:val="21"/>
        </w:numPr>
        <w:rPr>
          <w:lang w:val="en-IN"/>
        </w:rPr>
      </w:pPr>
      <w:r w:rsidRPr="009E4398">
        <w:rPr>
          <w:b/>
          <w:bCs/>
          <w:lang w:val="en-IN"/>
        </w:rPr>
        <w:lastRenderedPageBreak/>
        <w:t>Multi-Language Support for Global Use</w:t>
      </w:r>
      <w:r w:rsidRPr="009E4398">
        <w:rPr>
          <w:lang w:val="en-IN"/>
        </w:rPr>
        <w:br/>
        <w:t>Supporting regional languages (e.g., Telugu, Hindi, Tamil) in the web/mobile UI for better adoption in diverse regions.</w:t>
      </w:r>
    </w:p>
    <w:p w14:paraId="4B92059A" w14:textId="77777777" w:rsidR="009E4398" w:rsidRPr="009E4398" w:rsidRDefault="009E4398" w:rsidP="009E4398">
      <w:pPr>
        <w:numPr>
          <w:ilvl w:val="0"/>
          <w:numId w:val="21"/>
        </w:numPr>
        <w:rPr>
          <w:lang w:val="en-IN"/>
        </w:rPr>
      </w:pPr>
      <w:r w:rsidRPr="009E4398">
        <w:rPr>
          <w:b/>
          <w:bCs/>
          <w:lang w:val="en-IN"/>
        </w:rPr>
        <w:t>Offline Functionality for Remote Locations</w:t>
      </w:r>
      <w:r w:rsidRPr="009E4398">
        <w:rPr>
          <w:lang w:val="en-IN"/>
        </w:rPr>
        <w:br/>
        <w:t>Optimizing the model to run locally (e.g., with TensorFlow Lite or ONNX) on low-end devices without needing internet access.</w:t>
      </w:r>
    </w:p>
    <w:p w14:paraId="2E93B38C" w14:textId="30D6527F" w:rsidR="00866F6E" w:rsidRDefault="00866F6E"/>
    <w:p w14:paraId="735BCB96" w14:textId="77777777" w:rsidR="00866F6E" w:rsidRDefault="00DA273F">
      <w:pPr>
        <w:pStyle w:val="Heading1"/>
      </w:pPr>
      <w:r>
        <w:t>11. APPENDIX</w:t>
      </w:r>
    </w:p>
    <w:p w14:paraId="048877CC" w14:textId="77777777" w:rsidR="009E4398" w:rsidRDefault="00DA273F">
      <w:r>
        <w:t>Source Code: Included in attached files</w:t>
      </w:r>
      <w:r w:rsidR="009E4398">
        <w:t xml:space="preserve"> In GIT HUB</w:t>
      </w:r>
    </w:p>
    <w:p w14:paraId="239E2F82" w14:textId="11C3B87B" w:rsidR="00866F6E" w:rsidRDefault="009E4398">
      <w:r>
        <w:t xml:space="preserve">GIT REPOSITORY LINK: </w:t>
      </w:r>
      <w:r w:rsidR="00DA273F" w:rsidRPr="00DA273F">
        <w:t>https://github.com/HarthikMatta/hematovision-advanced-blood-cell-classification-using-transfer-learning</w:t>
      </w:r>
      <w:r>
        <w:br/>
        <w:t>Dataset Link: https://www.kaggle.com/datasets/paultimothymooney/blood-cells</w:t>
      </w:r>
      <w:r>
        <w:br/>
        <w:t>Demo Link: https://drive.google.com/file/d/1JXPVkB5HWoKW9aOBq5KZuHlb4hKM17KM/view?usp=drivesdk</w:t>
      </w:r>
    </w:p>
    <w:sectPr w:rsidR="00866F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B903CA"/>
    <w:multiLevelType w:val="multilevel"/>
    <w:tmpl w:val="1AAE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3198C"/>
    <w:multiLevelType w:val="multilevel"/>
    <w:tmpl w:val="9F80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AA3208"/>
    <w:multiLevelType w:val="multilevel"/>
    <w:tmpl w:val="3542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9"/>
    <w:lvlOverride w:ilvl="0"/>
  </w:num>
  <w:num w:numId="13">
    <w:abstractNumId w:val="9"/>
    <w:lvlOverride w:ilvl="0"/>
  </w:num>
  <w:num w:numId="14">
    <w:abstractNumId w:val="9"/>
    <w:lvlOverride w:ilvl="0"/>
  </w:num>
  <w:num w:numId="15">
    <w:abstractNumId w:val="9"/>
    <w:lvlOverride w:ilvl="0"/>
  </w:num>
  <w:num w:numId="16">
    <w:abstractNumId w:val="9"/>
    <w:lvlOverride w:ilvl="0"/>
  </w:num>
  <w:num w:numId="17">
    <w:abstractNumId w:val="9"/>
    <w:lvlOverride w:ilvl="0"/>
  </w:num>
  <w:num w:numId="18">
    <w:abstractNumId w:val="9"/>
    <w:lvlOverride w:ilvl="0"/>
  </w:num>
  <w:num w:numId="19">
    <w:abstractNumId w:val="9"/>
    <w:lvlOverride w:ilvl="0"/>
  </w:num>
  <w:num w:numId="20">
    <w:abstractNumId w:val="9"/>
    <w:lvlOverride w:ilv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0EE7"/>
    <w:rsid w:val="00866F6E"/>
    <w:rsid w:val="0087059D"/>
    <w:rsid w:val="009E4398"/>
    <w:rsid w:val="00A234E3"/>
    <w:rsid w:val="00AA1D8D"/>
    <w:rsid w:val="00B47730"/>
    <w:rsid w:val="00CB0664"/>
    <w:rsid w:val="00DA273F"/>
    <w:rsid w:val="00F869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C93A64"/>
  <w14:defaultImageDpi w14:val="300"/>
  <w15:docId w15:val="{73143746-5095-4D26-B9D4-EF726E2B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Harthik Matta</cp:lastModifiedBy>
  <cp:revision>6</cp:revision>
  <dcterms:created xsi:type="dcterms:W3CDTF">2013-12-23T23:15:00Z</dcterms:created>
  <dcterms:modified xsi:type="dcterms:W3CDTF">2025-06-26T15:33:00Z</dcterms:modified>
  <cp:category/>
</cp:coreProperties>
</file>